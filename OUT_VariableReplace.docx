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ustom.xml" Type="http://schemas.openxmlformats.org/officeDocument/2006/relationships/custom-properties" Id="rId6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2.9 (Apache licensed) using REFERENCE JAXB in Private Build Java 14.0.2 on Linux -->
    <w:p>
      <w:r>
        <w:t>This document is a simple demo of XmlUtils.</w:t>
        <w:t>unmarshallFromTemplate</w:t>
      </w:r>
    </w:p>
    <w:p/>
    <w:p>
      <w:r>
        <w:t>My favourite colour is green.</w:t>
      </w:r>
    </w:p>
    <w:p/>
    <w:p>
      <w:r>
        <w:t>My favourite ice cream is chocolate</w:t>
        <w:br/>
        <w:t>or strawberry.</w:t>
      </w:r>
    </w:p>
    <w:p/>
    <w:p>
      <w:r>
        <w:t>That's all folks.</w:t>
      </w:r>
    </w:p>
  </w:body>
</w:document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5"/>
</Relationships>

</file>

<file path=docProps/custom.xml><?xml version="1.0" encoding="utf-8"?>
<prop:Properties xmlns:vt="http://schemas.openxmlformats.org/officeDocument/2006/docPropsVTypes" xmlns:prop="http://schemas.openxmlformats.org/officeDocument/2006/custom-properties"/>
</file>